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20B" w:rsidRDefault="0069520B" w:rsidP="0069520B">
      <w:pPr>
        <w:jc w:val="center"/>
        <w:rPr>
          <w:b/>
          <w:sz w:val="28"/>
          <w:u w:val="single"/>
        </w:rPr>
      </w:pPr>
    </w:p>
    <w:p w:rsidR="001A7C30" w:rsidRDefault="0093559F" w:rsidP="00CF1107">
      <w:pPr>
        <w:spacing w:after="0"/>
        <w:jc w:val="center"/>
        <w:rPr>
          <w:b/>
          <w:sz w:val="28"/>
          <w:u w:val="single"/>
        </w:rPr>
      </w:pPr>
      <w:r w:rsidRPr="006C7E67">
        <w:rPr>
          <w:b/>
          <w:sz w:val="28"/>
          <w:u w:val="single"/>
        </w:rPr>
        <w:t>AUTORIZAÇÃO</w:t>
      </w:r>
    </w:p>
    <w:p w:rsidR="00CF1107" w:rsidRDefault="00CF1107" w:rsidP="00CF1107">
      <w:pPr>
        <w:spacing w:after="0"/>
        <w:jc w:val="center"/>
        <w:rPr>
          <w:b/>
          <w:sz w:val="28"/>
          <w:u w:val="single"/>
        </w:rPr>
      </w:pPr>
      <w:bookmarkStart w:id="0" w:name="_GoBack"/>
      <w:bookmarkEnd w:id="0"/>
    </w:p>
    <w:p w:rsidR="00CF1107" w:rsidRPr="006C7E67" w:rsidRDefault="00CF1107" w:rsidP="00CF1107">
      <w:pPr>
        <w:spacing w:after="0"/>
        <w:jc w:val="center"/>
        <w:rPr>
          <w:sz w:val="22"/>
          <w:u w:val="single"/>
        </w:rPr>
      </w:pPr>
    </w:p>
    <w:p w:rsidR="001A7C30" w:rsidRDefault="00AD52EB" w:rsidP="001C0485">
      <w:pPr>
        <w:pStyle w:val="NormalWeb"/>
        <w:spacing w:before="0" w:beforeAutospacing="0" w:after="0" w:afterAutospacing="0"/>
      </w:pPr>
      <w:r w:rsidRPr="0069520B">
        <w:t xml:space="preserve">Proprietário(a): </w:t>
      </w:r>
      <w:r w:rsidR="00A74A8D">
        <w:t>[PROPRIETARIO]</w:t>
      </w:r>
      <w:r w:rsidRPr="0069520B">
        <w:t xml:space="preserve"> Qua</w:t>
      </w:r>
      <w:r w:rsidR="0069520B">
        <w:t xml:space="preserve">dra: </w:t>
      </w:r>
      <w:r w:rsidR="00A74A8D">
        <w:t>[QUADRA]</w:t>
      </w:r>
      <w:r w:rsidR="0069520B">
        <w:t xml:space="preserve"> Lote: </w:t>
      </w:r>
      <w:r w:rsidR="00A74A8D">
        <w:t>[LOTE]</w:t>
      </w:r>
      <w:r w:rsidRPr="0069520B">
        <w:t xml:space="preserve">, </w:t>
      </w:r>
      <w:r w:rsidRPr="0069520B">
        <w:rPr>
          <w:b/>
          <w:u w:val="single"/>
        </w:rPr>
        <w:t>AUTORIZO</w:t>
      </w:r>
      <w:r w:rsidRPr="0069520B">
        <w:t xml:space="preserve"> a entrada dos abaixo relacionados, pelo período de__ </w:t>
      </w:r>
      <w:r w:rsidRPr="0069520B">
        <w:rPr>
          <w:rStyle w:val="Forte"/>
        </w:rPr>
        <w:t>/</w:t>
      </w:r>
      <w:r w:rsidRPr="0069520B">
        <w:t>__/__ a ___</w:t>
      </w:r>
      <w:r w:rsidRPr="0069520B">
        <w:rPr>
          <w:rStyle w:val="Forte"/>
        </w:rPr>
        <w:t>/</w:t>
      </w:r>
      <w:r w:rsidRPr="0069520B">
        <w:t xml:space="preserve">__/__, com finalidade de ________________________________. Por esta Autorização que os mesmos obedecerão nosso Estatuto e nosso Regimento Interno e que me responsabilizo pelos ATOS, como sendo meus. </w:t>
      </w:r>
      <w:r w:rsidRPr="007653C0">
        <w:rPr>
          <w:b/>
        </w:rPr>
        <w:t>O autorizado</w:t>
      </w:r>
      <w:r w:rsidRPr="0069520B">
        <w:t xml:space="preserve">, </w:t>
      </w:r>
      <w:r w:rsidR="0001464E" w:rsidRPr="0069520B">
        <w:t>___________________</w:t>
      </w:r>
      <w:r w:rsidR="007653C0" w:rsidRPr="0069520B">
        <w:t>________</w:t>
      </w:r>
      <w:r w:rsidR="007653C0">
        <w:t>___</w:t>
      </w:r>
      <w:r w:rsidR="0001464E" w:rsidRPr="0069520B">
        <w:t xml:space="preserve">__, </w:t>
      </w:r>
      <w:r w:rsidRPr="007653C0">
        <w:rPr>
          <w:b/>
        </w:rPr>
        <w:t>representa os demais</w:t>
      </w:r>
      <w:r w:rsidRPr="0069520B">
        <w:t>.</w:t>
      </w:r>
    </w:p>
    <w:p w:rsidR="00CF1107" w:rsidRDefault="00CF1107" w:rsidP="001C0485">
      <w:pPr>
        <w:pStyle w:val="NormalWeb"/>
        <w:spacing w:before="0" w:beforeAutospacing="0" w:after="0" w:afterAutospacing="0"/>
      </w:pPr>
    </w:p>
    <w:p w:rsidR="00CF1107" w:rsidRPr="0069520B" w:rsidRDefault="00CF1107" w:rsidP="001C0485">
      <w:pPr>
        <w:pStyle w:val="NormalWeb"/>
        <w:spacing w:before="0" w:beforeAutospacing="0" w:after="0" w:afterAutospacing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9"/>
        <w:gridCol w:w="3865"/>
        <w:gridCol w:w="2158"/>
        <w:gridCol w:w="2144"/>
      </w:tblGrid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 w:rsidP="00AD52EB">
            <w:pPr>
              <w:jc w:val="center"/>
            </w:pPr>
            <w:r>
              <w:t>Nº</w:t>
            </w:r>
          </w:p>
        </w:tc>
        <w:tc>
          <w:tcPr>
            <w:tcW w:w="3975" w:type="dxa"/>
          </w:tcPr>
          <w:p w:rsidR="001A7C30" w:rsidRDefault="0093559F" w:rsidP="00AD52EB">
            <w:pPr>
              <w:jc w:val="center"/>
            </w:pPr>
            <w:r>
              <w:t>Nome</w:t>
            </w:r>
          </w:p>
        </w:tc>
        <w:tc>
          <w:tcPr>
            <w:tcW w:w="2186" w:type="dxa"/>
          </w:tcPr>
          <w:p w:rsidR="001A7C30" w:rsidRDefault="00AD52EB" w:rsidP="00AD52EB">
            <w:pPr>
              <w:tabs>
                <w:tab w:val="center" w:pos="972"/>
              </w:tabs>
              <w:jc w:val="center"/>
            </w:pPr>
            <w:r>
              <w:t>N°</w:t>
            </w:r>
            <w:r w:rsidRPr="00AD52EB">
              <w:t> </w:t>
            </w:r>
            <w:r w:rsidR="0093559F">
              <w:t>RG</w:t>
            </w:r>
            <w:r>
              <w:t>/CPF</w:t>
            </w:r>
          </w:p>
        </w:tc>
        <w:tc>
          <w:tcPr>
            <w:tcW w:w="2186" w:type="dxa"/>
          </w:tcPr>
          <w:p w:rsidR="00AD52EB" w:rsidRDefault="00AD52EB" w:rsidP="00AD52EB">
            <w:pPr>
              <w:jc w:val="center"/>
            </w:pPr>
            <w:r>
              <w:t>Placa do Veículo</w:t>
            </w:r>
          </w:p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3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4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5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6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69"/>
        </w:trPr>
        <w:tc>
          <w:tcPr>
            <w:tcW w:w="469" w:type="dxa"/>
          </w:tcPr>
          <w:p w:rsidR="001A7C30" w:rsidRDefault="0093559F">
            <w:r>
              <w:t>7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8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9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10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11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12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13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14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15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16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17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18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19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20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21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22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69"/>
        </w:trPr>
        <w:tc>
          <w:tcPr>
            <w:tcW w:w="469" w:type="dxa"/>
          </w:tcPr>
          <w:p w:rsidR="001A7C30" w:rsidRDefault="0093559F">
            <w:r>
              <w:t>23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55"/>
        </w:trPr>
        <w:tc>
          <w:tcPr>
            <w:tcW w:w="469" w:type="dxa"/>
          </w:tcPr>
          <w:p w:rsidR="001A7C30" w:rsidRDefault="0093559F">
            <w:r>
              <w:t>24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  <w:tr w:rsidR="001A7C30" w:rsidTr="006C7E67">
        <w:trPr>
          <w:trHeight w:val="241"/>
        </w:trPr>
        <w:tc>
          <w:tcPr>
            <w:tcW w:w="469" w:type="dxa"/>
          </w:tcPr>
          <w:p w:rsidR="001A7C30" w:rsidRDefault="0093559F">
            <w:r>
              <w:t>25</w:t>
            </w:r>
          </w:p>
        </w:tc>
        <w:tc>
          <w:tcPr>
            <w:tcW w:w="3975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  <w:tc>
          <w:tcPr>
            <w:tcW w:w="2186" w:type="dxa"/>
          </w:tcPr>
          <w:p w:rsidR="001A7C30" w:rsidRDefault="001A7C30"/>
        </w:tc>
      </w:tr>
    </w:tbl>
    <w:p w:rsidR="0069520B" w:rsidRPr="001C0485" w:rsidRDefault="00AD52EB" w:rsidP="001C0485">
      <w:pPr>
        <w:spacing w:before="100" w:beforeAutospacing="1" w:after="0" w:line="240" w:lineRule="auto"/>
        <w:jc w:val="center"/>
        <w:rPr>
          <w:rFonts w:eastAsia="Times New Roman" w:cs="Times New Roman"/>
          <w:szCs w:val="24"/>
          <w:lang w:val="pt-BR" w:eastAsia="pt-BR"/>
        </w:rPr>
      </w:pPr>
      <w:r w:rsidRPr="00AD52EB">
        <w:rPr>
          <w:rFonts w:eastAsia="Times New Roman" w:cs="Times New Roman"/>
          <w:szCs w:val="24"/>
          <w:lang w:val="pt-BR" w:eastAsia="pt-BR"/>
        </w:rPr>
        <w:t>Penápolis, ____ de _______________ de _____.</w:t>
      </w:r>
    </w:p>
    <w:p w:rsidR="001C0485" w:rsidRPr="001C0485" w:rsidRDefault="00AD52EB" w:rsidP="001C0485">
      <w:pPr>
        <w:spacing w:before="100" w:beforeAutospacing="1" w:after="0" w:line="240" w:lineRule="auto"/>
        <w:jc w:val="center"/>
        <w:rPr>
          <w:rFonts w:eastAsia="Times New Roman" w:cs="Times New Roman"/>
          <w:szCs w:val="24"/>
          <w:lang w:val="pt-BR" w:eastAsia="pt-BR"/>
        </w:rPr>
      </w:pPr>
      <w:r w:rsidRPr="00AD52EB">
        <w:rPr>
          <w:rFonts w:eastAsia="Times New Roman" w:cs="Times New Roman"/>
          <w:szCs w:val="24"/>
          <w:lang w:val="pt-BR" w:eastAsia="pt-BR"/>
        </w:rPr>
        <w:t>______________________________</w:t>
      </w:r>
      <w:r w:rsidRPr="001C0485">
        <w:rPr>
          <w:rFonts w:eastAsia="Times New Roman" w:cs="Times New Roman"/>
          <w:szCs w:val="24"/>
          <w:lang w:val="pt-BR" w:eastAsia="pt-BR"/>
        </w:rPr>
        <w:t>__</w:t>
      </w:r>
      <w:r w:rsidRPr="00AD52EB">
        <w:rPr>
          <w:rFonts w:eastAsia="Times New Roman" w:cs="Times New Roman"/>
          <w:szCs w:val="24"/>
          <w:lang w:val="pt-BR" w:eastAsia="pt-BR"/>
        </w:rPr>
        <w:t xml:space="preserve"> </w:t>
      </w:r>
    </w:p>
    <w:p w:rsidR="00AD52EB" w:rsidRPr="00AD52EB" w:rsidRDefault="00AD52EB" w:rsidP="001C0485">
      <w:pPr>
        <w:spacing w:before="100" w:beforeAutospacing="1" w:after="0" w:line="240" w:lineRule="auto"/>
        <w:jc w:val="center"/>
        <w:rPr>
          <w:rFonts w:eastAsia="Times New Roman" w:cs="Times New Roman"/>
          <w:szCs w:val="24"/>
          <w:lang w:val="pt-BR" w:eastAsia="pt-BR"/>
        </w:rPr>
      </w:pPr>
      <w:r w:rsidRPr="00AD52EB">
        <w:rPr>
          <w:rFonts w:eastAsia="Times New Roman" w:cs="Times New Roman"/>
          <w:szCs w:val="24"/>
          <w:lang w:val="pt-BR" w:eastAsia="pt-BR"/>
        </w:rPr>
        <w:t>Assinatura do Proprietário</w:t>
      </w:r>
    </w:p>
    <w:p w:rsidR="00AD52EB" w:rsidRPr="0069520B" w:rsidRDefault="00AD52EB" w:rsidP="00AD52EB">
      <w:pPr>
        <w:jc w:val="center"/>
        <w:rPr>
          <w:sz w:val="22"/>
        </w:rPr>
      </w:pPr>
    </w:p>
    <w:sectPr w:rsidR="00AD52EB" w:rsidRPr="0069520B" w:rsidSect="001C0485">
      <w:type w:val="continuous"/>
      <w:pgSz w:w="12240" w:h="15840"/>
      <w:pgMar w:top="567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A5F" w:rsidRDefault="00056A5F" w:rsidP="0019357C">
      <w:pPr>
        <w:spacing w:after="0" w:line="240" w:lineRule="auto"/>
      </w:pPr>
      <w:r>
        <w:separator/>
      </w:r>
    </w:p>
  </w:endnote>
  <w:endnote w:type="continuationSeparator" w:id="0">
    <w:p w:rsidR="00056A5F" w:rsidRDefault="00056A5F" w:rsidP="00193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A5F" w:rsidRDefault="00056A5F" w:rsidP="0019357C">
      <w:pPr>
        <w:spacing w:after="0" w:line="240" w:lineRule="auto"/>
      </w:pPr>
      <w:r>
        <w:separator/>
      </w:r>
    </w:p>
  </w:footnote>
  <w:footnote w:type="continuationSeparator" w:id="0">
    <w:p w:rsidR="00056A5F" w:rsidRDefault="00056A5F" w:rsidP="00193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464E"/>
    <w:rsid w:val="00034616"/>
    <w:rsid w:val="00056A5F"/>
    <w:rsid w:val="0006063C"/>
    <w:rsid w:val="0015074B"/>
    <w:rsid w:val="0019357C"/>
    <w:rsid w:val="001A7C30"/>
    <w:rsid w:val="001C0485"/>
    <w:rsid w:val="0029639D"/>
    <w:rsid w:val="002D72CB"/>
    <w:rsid w:val="00326F90"/>
    <w:rsid w:val="00424CB3"/>
    <w:rsid w:val="0069520B"/>
    <w:rsid w:val="006C7E67"/>
    <w:rsid w:val="00742089"/>
    <w:rsid w:val="007653C0"/>
    <w:rsid w:val="00831E91"/>
    <w:rsid w:val="0093559F"/>
    <w:rsid w:val="00966C73"/>
    <w:rsid w:val="00A74A8D"/>
    <w:rsid w:val="00AA1D8D"/>
    <w:rsid w:val="00AD52EB"/>
    <w:rsid w:val="00B00CE1"/>
    <w:rsid w:val="00B47730"/>
    <w:rsid w:val="00CB0664"/>
    <w:rsid w:val="00CF110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0141381"/>
  <w14:defaultImageDpi w14:val="300"/>
  <w15:docId w15:val="{6D7EE8A6-9CF8-446B-915C-32D90B2F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AD52E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1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AFBEFA-70BC-4D76-99B7-161CD7C71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Erick</cp:lastModifiedBy>
  <cp:revision>3</cp:revision>
  <dcterms:created xsi:type="dcterms:W3CDTF">2025-06-17T22:44:00Z</dcterms:created>
  <dcterms:modified xsi:type="dcterms:W3CDTF">2025-06-17T22:45:00Z</dcterms:modified>
  <cp:category/>
</cp:coreProperties>
</file>